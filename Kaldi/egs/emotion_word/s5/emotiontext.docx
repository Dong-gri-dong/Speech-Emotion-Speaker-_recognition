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rPr>
          <w:rFonts w:ascii="-흔적L" w:hAnsi="-흔적L" w:eastAsia="-흔적L"/>
          <w:sz w:val="40"/>
        </w:rPr>
        <w:t>서</w:t>
      </w:r>
      <w:r>
        <w:rPr>
          <w:rFonts w:ascii="-흔적L" w:hAnsi="-흔적L" w:eastAsia="-흔적L"/>
          <w:sz w:val="20"/>
        </w:rPr>
        <w:t>울</w:t>
      </w:r>
      <w:r>
        <w:t xml:space="preserve"> </w:t>
      </w:r>
      <w:r>
        <w:rPr>
          <w:rFonts w:ascii="-흔적L" w:hAnsi="-흔적L" w:eastAsia="-흔적L"/>
          <w:sz w:val="20"/>
        </w:rPr>
        <w:t>강</w:t>
      </w:r>
      <w:r>
        <w:rPr>
          <w:rFonts w:ascii="-흔적L" w:hAnsi="-흔적L" w:eastAsia="-흔적L"/>
          <w:sz w:val="40"/>
        </w:rPr>
        <w:t>남</w:t>
      </w:r>
      <w:r>
        <w:rPr>
          <w:rFonts w:ascii="-흔적L" w:hAnsi="-흔적L" w:eastAsia="-흔적L"/>
          <w:sz w:val="40"/>
        </w:rPr>
        <w:t>구</w:t>
      </w:r>
      <w:r>
        <w:rPr>
          <w:rFonts w:ascii="-흔적L" w:hAnsi="-흔적L" w:eastAsia="-흔적L"/>
        </w:rPr>
        <w:t>!?!?!?!?!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